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Mastering Bible Study Methods</w:t>
      </w:r>
    </w:p>
    <w:p>
      <w:r>
        <w:t>Your Faith-Focused Workbook &amp; Spiritual Growth Companion</w:t>
        <w:br/>
      </w:r>
    </w:p>
    <w:p>
      <w:r>
        <w:t>Based on a 200-page structured plan designed for both personal growth and teaching others.</w:t>
      </w:r>
    </w:p>
    <w:p>
      <w:pPr>
        <w:pStyle w:val="Heading2"/>
      </w:pPr>
      <w:r>
        <w:t>🧭 Introduction</w:t>
      </w:r>
    </w:p>
    <w:p>
      <w:r>
        <w:t>• Why Bible study matters</w:t>
        <w:br/>
        <w:t>• Overview of study methods</w:t>
        <w:br/>
        <w:t>• How to use this workbook</w:t>
      </w:r>
    </w:p>
    <w:p>
      <w:pPr>
        <w:pStyle w:val="Heading2"/>
      </w:pPr>
      <w:r>
        <w:t>📖 Part I: Foundations of Bible Study</w:t>
      </w:r>
    </w:p>
    <w:p>
      <w:r>
        <w:t>1. Understanding the Bible</w:t>
        <w:br/>
        <w:t>2. Preparing for Study</w:t>
      </w:r>
    </w:p>
    <w:p>
      <w:pPr>
        <w:pStyle w:val="Heading2"/>
      </w:pPr>
      <w:r>
        <w:t>🧠 Part II: Core Bible Study Methods</w:t>
      </w:r>
    </w:p>
    <w:p>
      <w:r>
        <w:t>3. Inductive Method</w:t>
        <w:br/>
        <w:t>4. SOAP Method</w:t>
        <w:br/>
        <w:t>5. TEXT Method</w:t>
        <w:br/>
        <w:t>6. Verse Mapping</w:t>
        <w:br/>
        <w:t>7. Topical Study</w:t>
        <w:br/>
        <w:t>8. Character Study</w:t>
      </w:r>
    </w:p>
    <w:p>
      <w:pPr>
        <w:pStyle w:val="Heading2"/>
      </w:pPr>
      <w:r>
        <w:t>🔍 Part III: Additional Approaches</w:t>
      </w:r>
    </w:p>
    <w:p>
      <w:r>
        <w:t>9. 5 Ps Method</w:t>
        <w:br/>
        <w:t>10. Funnel Method</w:t>
        <w:br/>
        <w:t>11. Devotional Method</w:t>
        <w:br/>
        <w:t>12. Chapter Summary</w:t>
        <w:br/>
        <w:t>13. Book Survey</w:t>
        <w:br/>
        <w:t>14. Word Study</w:t>
        <w:br/>
        <w:t>15. Expositional &amp; Verse-by-Verse</w:t>
      </w:r>
    </w:p>
    <w:p>
      <w:pPr>
        <w:pStyle w:val="Heading2"/>
      </w:pPr>
      <w:r>
        <w:t>🛠️ Part IV: Enhancements &amp; Practical Tips</w:t>
      </w:r>
    </w:p>
    <w:p>
      <w:r>
        <w:t>16. Journaling &amp; Note-Taking</w:t>
        <w:br/>
        <w:t>17. Group Study Tips</w:t>
        <w:br/>
        <w:t>18. Overcoming Challenges</w:t>
        <w:br/>
        <w:t>19. Using Tech &amp; Media</w:t>
      </w:r>
    </w:p>
    <w:p>
      <w:pPr>
        <w:pStyle w:val="Heading2"/>
      </w:pPr>
      <w:r>
        <w:t>💡 Part V: Application &amp; Spiritual Growth</w:t>
      </w:r>
    </w:p>
    <w:p>
      <w:r>
        <w:t>20. Personal Application</w:t>
        <w:br/>
        <w:t>21. Sharing Your Insights</w:t>
      </w:r>
    </w:p>
    <w:p>
      <w:pPr>
        <w:pStyle w:val="Heading2"/>
      </w:pPr>
      <w:r>
        <w:t>📎 Appendices</w:t>
      </w:r>
    </w:p>
    <w:p>
      <w:r>
        <w:t>• Worksheets &amp; Templates</w:t>
        <w:br/>
        <w:t>• Sample Plans</w:t>
        <w:br/>
        <w:t>• Resource List</w:t>
        <w:br/>
        <w:t>• Glossary</w:t>
      </w:r>
    </w:p>
    <w:p>
      <w:pPr>
        <w:pStyle w:val="Heading2"/>
      </w:pPr>
      <w:r>
        <w:t>🎁 BONUS SECTIONS</w:t>
      </w:r>
    </w:p>
    <w:p>
      <w:r>
        <w:t>• SOAP vs Inductive Comparison</w:t>
        <w:br/>
        <w:t>• How to Use Verse Mapping Effectively</w:t>
        <w:br/>
        <w:t>• Best Tools for Ongoing Study</w:t>
        <w:br/>
      </w:r>
    </w:p>
    <w:p>
      <w:pPr>
        <w:pStyle w:val="Heading2"/>
      </w:pPr>
      <w:r>
        <w:t>📝 Recommended Use</w:t>
      </w:r>
    </w:p>
    <w:p>
      <w:r>
        <w:t>• Print and fill out pages, or use alongside your Bible app</w:t>
        <w:br/>
        <w:t>• Great for group leaders and mentors</w:t>
        <w:br/>
        <w:t>• Build your own spiritual rhythm through practice</w:t>
      </w:r>
    </w:p>
    <w:p>
      <w:pPr>
        <w:pStyle w:val="Heading2"/>
      </w:pPr>
      <w:r>
        <w:t>📚 Format Options</w:t>
      </w:r>
    </w:p>
    <w:p>
      <w:r>
        <w:t>• KDP Hardcover (200+ pages)</w:t>
        <w:br/>
        <w:t>• PDF + Fillable Template Vault Drop</w:t>
        <w:br/>
        <w:t>• AnchorForge Course Tie-In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