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Most Important Women of the Bible</w:t>
      </w:r>
    </w:p>
    <w:p>
      <w:r>
        <w:t>Voices of Faith, Courage, and Transformation</w:t>
        <w:br/>
        <w:t>By Ricky Jarnagin</w:t>
        <w:br/>
      </w:r>
    </w:p>
    <w:p>
      <w:r>
        <w:t>This is the full article converted from HTML. It contains detailed profiles on biblical women such as Eve, Sarah, Rebekah, Deborah, Mary Magdalene, and others, emphasizing their faith, courage, and role in God’s redemptive story.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